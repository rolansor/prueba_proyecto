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🌿 Guía de Remedios Naturales y sus Usos</w:t>
      </w:r>
    </w:p>
    <w:p>
      <w:pPr>
        <w:pStyle w:val="ListBullet"/>
      </w:pPr>
      <w:r>
        <w:t>💊 Miel con limón</w:t>
      </w:r>
    </w:p>
    <w:p>
      <w:r>
        <w:t>🌿 Ingredientes: 1 cucharada de miel, jugo de medio limón y medio vaso de agua tibia.</w:t>
      </w:r>
    </w:p>
    <w:p>
      <w:r>
        <w:t>🧪 Elaboración: Mezclar los ingredientes hasta que se disuelvan.</w:t>
      </w:r>
    </w:p>
    <w:p>
      <w:r>
        <w:t>💡 Beneficios: Calma la tos y suaviza la garganta irritada.</w:t>
      </w:r>
    </w:p>
    <w:p>
      <w:r>
        <w:t>🩺 Posibles enfermedades: Resfriado, dolor de garganta, tos seca, irritación de vías respiratorias.</w:t>
      </w:r>
    </w:p>
    <w:p>
      <w:r>
        <w:t>🔬 Investigación: La miel posee efectos cicatrizantes y antibacterianos, mientras que el limón aporta vitamina C.</w:t>
      </w:r>
    </w:p>
    <w:p>
      <w:r>
        <w:t>⚠️ Precaución: No usar miel en menores de 1 año.</w:t>
      </w:r>
    </w:p>
    <w:p/>
    <w:p>
      <w:pPr>
        <w:pStyle w:val="ListBullet"/>
      </w:pPr>
      <w:r>
        <w:t>💊 Jengibre con miel</w:t>
      </w:r>
    </w:p>
    <w:p>
      <w:r>
        <w:t>🌿 Ingredientes: Un trozo pequeño de raíz de jengibre, 1 cucharada de miel y 1 taza de agua caliente.</w:t>
      </w:r>
    </w:p>
    <w:p>
      <w:r>
        <w:t>🧪 Elaboración: Rallar el jengibre, añadir al agua y endulzar con miel.</w:t>
      </w:r>
    </w:p>
    <w:p>
      <w:r>
        <w:t>💡 Beneficios: Reduce inflamaciones, mejora la digestión y disminuye las náuseas.</w:t>
      </w:r>
    </w:p>
    <w:p>
      <w:r>
        <w:t>🩺 Posibles enfermedades: Problemas digestivos, inflamaciones, náuseas.</w:t>
      </w:r>
    </w:p>
    <w:p>
      <w:r>
        <w:t>🔬 Investigación: El jengibre contiene gingerol, un compuesto con efectos antiinflamatorios y antioxidantes.</w:t>
      </w:r>
    </w:p>
    <w:p>
      <w:r>
        <w:t>⚠️ Precaución: Evitar en personas con gastritis o úlceras activas.</w:t>
      </w:r>
    </w:p>
    <w:p/>
    <w:p>
      <w:pPr>
        <w:pStyle w:val="ListBullet"/>
      </w:pPr>
      <w:r>
        <w:t>💊 Sábila (Aloe vera)</w:t>
      </w:r>
    </w:p>
    <w:p>
      <w:r>
        <w:t>🌿 Ingredientes: Una hoja de sábila fresca.</w:t>
      </w:r>
    </w:p>
    <w:p>
      <w:r>
        <w:t>🧪 Elaboración: Cortar la hoja, extraer el gel transparente y aplicar en la piel.</w:t>
      </w:r>
    </w:p>
    <w:p>
      <w:r>
        <w:t>💡 Beneficios: Cicatriza heridas leves, hidrata y calma la piel.</w:t>
      </w:r>
    </w:p>
    <w:p>
      <w:r>
        <w:t>🩺 Posibles enfermedades: Quemaduras, resequedad, irritación cutánea.</w:t>
      </w:r>
    </w:p>
    <w:p>
      <w:r>
        <w:t>🔬 Investigación: El Aloe vera acelera la recuperación y mejora la hidratación cutánea.</w:t>
      </w:r>
    </w:p>
    <w:p>
      <w:r>
        <w:t>⚠️ Precaución: No ingerir directamente, puede causar malestar estomacal.</w:t>
      </w:r>
    </w:p>
    <w:p/>
    <w:p>
      <w:pPr>
        <w:pStyle w:val="ListBullet"/>
      </w:pPr>
      <w:r>
        <w:t>💊 Compresa de sábila para golpes</w:t>
      </w:r>
    </w:p>
    <w:p>
      <w:r>
        <w:t>🌿 Ingredientes: Hojas de sábila (aloe vera), papel periódico.</w:t>
      </w:r>
    </w:p>
    <w:p>
      <w:r>
        <w:t>🧪 Elaboración: Cortar la penca, envolver en papel periódico y colocar sobre la zona inflamada.</w:t>
      </w:r>
    </w:p>
    <w:p>
      <w:r>
        <w:t>💡 Beneficios: Disminuye la hinchazón, refresca y desinflama.</w:t>
      </w:r>
    </w:p>
    <w:p>
      <w:r>
        <w:t>🩺 Posibles enfermedades: Golpes, inflamaciones, hematomas.</w:t>
      </w:r>
    </w:p>
    <w:p>
      <w:r>
        <w:t>🔬 Investigación: La sábila contiene gel rico en alantoína y compuestos regeneradores.</w:t>
      </w:r>
    </w:p>
    <w:p>
      <w:r>
        <w:t>⚠️ Precaución: Evitar contacto con heridas abiertas.</w:t>
      </w:r>
    </w:p>
    <w:p/>
    <w:p>
      <w:pPr>
        <w:pStyle w:val="ListBullet"/>
      </w:pPr>
      <w:r>
        <w:t>💊 Té de jamaica</w:t>
      </w:r>
    </w:p>
    <w:p>
      <w:r>
        <w:t>🌿 Ingredientes: Flores secas de jamaica, agua, miel, jengibre, canela.</w:t>
      </w:r>
    </w:p>
    <w:p>
      <w:r>
        <w:t>🧪 Elaboración: Hervir las flores con los ingredientes naturales y dejar reposar antes de beber.</w:t>
      </w:r>
    </w:p>
    <w:p>
      <w:r>
        <w:t>💡 Beneficios: Desinflamatorio natural y estimulante del cuerpo.</w:t>
      </w:r>
    </w:p>
    <w:p>
      <w:r>
        <w:t>🩺 Posibles enfermedades: Presión alta, retención de líquidos, resfriados.</w:t>
      </w:r>
    </w:p>
    <w:p>
      <w:r>
        <w:t>🔬 Investigación: La jamaica contiene antocianinas con efecto antioxidante y antihipertensivo.</w:t>
      </w:r>
    </w:p>
    <w:p>
      <w:r>
        <w:t>⚠️ Precaución: Evitar en personas con presión baja.</w:t>
      </w:r>
    </w:p>
    <w:p/>
    <w:p>
      <w:pPr>
        <w:pStyle w:val="ListBullet"/>
      </w:pPr>
      <w:r>
        <w:t>💊 Té de hojas de Eucalipto</w:t>
      </w:r>
    </w:p>
    <w:p>
      <w:r>
        <w:t>🌿 Ingredientes: Hojas de eucalipto y agua.</w:t>
      </w:r>
    </w:p>
    <w:p>
      <w:r>
        <w:t>🧪 Elaboración: Hervir las hojas durante cinco minutos, dejar reposar y beber.</w:t>
      </w:r>
    </w:p>
    <w:p>
      <w:r>
        <w:t>💡 Beneficios: Descongestiona las vías respiratorias y alivia la tos.</w:t>
      </w:r>
    </w:p>
    <w:p>
      <w:r>
        <w:t>🩺 Posibles enfermedades: Bronquitis, resfriados, congestión nasal.</w:t>
      </w:r>
    </w:p>
    <w:p>
      <w:r>
        <w:t>🔬 Investigación: El eucalipto contiene eucaliptol, eficaz para mejorar la salud pulmonar.</w:t>
      </w:r>
    </w:p>
    <w:p>
      <w:r>
        <w:t>⚠️ Precaución: No ingerir aceite esencial directamente.</w:t>
      </w:r>
    </w:p>
    <w:p/>
    <w:p>
      <w:pPr>
        <w:pStyle w:val="ListBullet"/>
      </w:pPr>
      <w:r>
        <w:t>💊 Infusión de Valeriana</w:t>
      </w:r>
    </w:p>
    <w:p>
      <w:r>
        <w:t>🌿 Ingredientes: Raíz seca de valeriana, agua caliente.</w:t>
      </w:r>
    </w:p>
    <w:p>
      <w:r>
        <w:t>🧪 Elaboración: Preparar una infusión con la raíz y dejar reposar 10 minutos antes de beber.</w:t>
      </w:r>
    </w:p>
    <w:p>
      <w:r>
        <w:t>💡 Beneficios: Reduce ansiedad, combate el insomnio y relaja los músculos.</w:t>
      </w:r>
    </w:p>
    <w:p>
      <w:r>
        <w:t>🩺 Posibles enfermedades: Ansiedad, estrés, insomnio.</w:t>
      </w:r>
    </w:p>
    <w:p>
      <w:r>
        <w:t>🔬 Investigación: La valeriana tiene compuestos con propiedades sedantes.</w:t>
      </w:r>
    </w:p>
    <w:p>
      <w:r>
        <w:t>⚠️ Precaución: Evitar combinar con alcohol o medicamentos sedantes.</w:t>
      </w:r>
    </w:p>
    <w:p/>
    <w:p>
      <w:pPr>
        <w:pStyle w:val="ListBullet"/>
      </w:pPr>
      <w:r>
        <w:t>💊 Jarabe de rábano con miel de abeja</w:t>
      </w:r>
    </w:p>
    <w:p>
      <w:r>
        <w:t>🌿 Ingredientes: Rábano negro, miel de abeja pura.</w:t>
      </w:r>
    </w:p>
    <w:p>
      <w:r>
        <w:t>🧪 Elaboración: Cortar el rábano en rodajas, cubrir con miel y dejar macerar toda la noche.</w:t>
      </w:r>
    </w:p>
    <w:p>
      <w:r>
        <w:t>💡 Beneficios: Alivia la tos y calma la garganta.</w:t>
      </w:r>
    </w:p>
    <w:p>
      <w:r>
        <w:t>🩺 Posibles enfermedades: Tos, irritación de garganta.</w:t>
      </w:r>
    </w:p>
    <w:p>
      <w:r>
        <w:t>🔬 Investigación: El rábano contiene compuestos azufrados antibacterianos.</w:t>
      </w:r>
    </w:p>
    <w:p>
      <w:r>
        <w:t>⚠️ Precaución: No administrar a menores de 2 años.</w:t>
      </w:r>
    </w:p>
    <w:p/>
    <w:p>
      <w:pPr>
        <w:pStyle w:val="ListBullet"/>
      </w:pPr>
      <w:r>
        <w:t>💊 Hierbabuena con sal en grano</w:t>
      </w:r>
    </w:p>
    <w:p>
      <w:r>
        <w:t>🌿 Ingredientes: Hojas frescas de hierbabuena, sal en grano.</w:t>
      </w:r>
    </w:p>
    <w:p>
      <w:r>
        <w:t>🧪 Elaboración: Machacar las hojas con sal hasta formar una pasta y aplicar sobre el golpe.</w:t>
      </w:r>
    </w:p>
    <w:p>
      <w:r>
        <w:t>💡 Beneficios: Reduce la inflamación y alivia el dolor.</w:t>
      </w:r>
    </w:p>
    <w:p>
      <w:r>
        <w:t>🩺 Posibles enfermedades: Golpes, hinchazón, inflamaciones leves.</w:t>
      </w:r>
    </w:p>
    <w:p>
      <w:r>
        <w:t>🔬 Investigación: La hierbabuena tiene propiedades analgésicas y antiinflamatorias.</w:t>
      </w:r>
    </w:p>
    <w:p>
      <w:r>
        <w:t>⚠️ Precaución: No aplicar sobre heridas abiertas.</w:t>
      </w:r>
    </w:p>
    <w:p/>
    <w:p>
      <w:pPr>
        <w:pStyle w:val="ListBullet"/>
      </w:pPr>
      <w:r>
        <w:t>💊 Té de manzanilla, anís y menta</w:t>
      </w:r>
    </w:p>
    <w:p>
      <w:r>
        <w:t>🌿 Ingredientes: Manzanilla, semillas de anís, hojas de menta y agua.</w:t>
      </w:r>
    </w:p>
    <w:p>
      <w:r>
        <w:t>🧪 Elaboración: Hervir una cucharadita de cada ingrediente, reposar 10 minutos y colar.</w:t>
      </w:r>
    </w:p>
    <w:p>
      <w:r>
        <w:t>💡 Beneficios: Mejora la digestión y alivia gases.</w:t>
      </w:r>
    </w:p>
    <w:p>
      <w:r>
        <w:t>🩺 Posibles enfermedades: Indigestión, cólicos, gases.</w:t>
      </w:r>
    </w:p>
    <w:p>
      <w:r>
        <w:t>🔬 Investigación: Combinación tradicional digestiva y calmante.</w:t>
      </w:r>
    </w:p>
    <w:p>
      <w:r>
        <w:t>⚠️ Precaución: Evitar en embarazo avanzado.</w:t>
      </w:r>
    </w:p>
    <w:p/>
    <w:p>
      <w:pPr>
        <w:pStyle w:val="ListBullet"/>
      </w:pPr>
      <w:r>
        <w:t>💊 Leche caliente con miel y nuez moscada</w:t>
      </w:r>
    </w:p>
    <w:p>
      <w:r>
        <w:t>🌿 Ingredientes: Leche, miel y una pizca de nuez moscada.</w:t>
      </w:r>
    </w:p>
    <w:p>
      <w:r>
        <w:t>🧪 Elaboración: Calentar la leche, añadir miel y nuez moscada antes de dormir.</w:t>
      </w:r>
    </w:p>
    <w:p>
      <w:r>
        <w:t>💡 Beneficios: Relajante natural que promueve el sueño.</w:t>
      </w:r>
    </w:p>
    <w:p>
      <w:r>
        <w:t>🩺 Posibles enfermedades: Insomnio, estrés, ansiedad.</w:t>
      </w:r>
    </w:p>
    <w:p>
      <w:r>
        <w:t>🔬 Investigación: La melatonina natural y la nuez moscada tienen efecto sedante leve.</w:t>
      </w:r>
    </w:p>
    <w:p>
      <w:r>
        <w:t>⚠️ Precaución: No exceder la nuez moscada, puede ser tóxica en exceso.</w:t>
      </w:r>
    </w:p>
    <w:p/>
    <w:p>
      <w:pPr>
        <w:pStyle w:val="ListBullet"/>
      </w:pPr>
      <w:r>
        <w:t>💊 Canelazo (canela, limón y miel)</w:t>
      </w:r>
    </w:p>
    <w:p>
      <w:r>
        <w:t>🌿 Ingredientes: Canela, limón, miel y agua.</w:t>
      </w:r>
    </w:p>
    <w:p>
      <w:r>
        <w:t>🧪 Elaboración: Hervir agua con canela y limón, añadir miel al final y beber caliente.</w:t>
      </w:r>
    </w:p>
    <w:p>
      <w:r>
        <w:t>💡 Beneficios: Activa la circulación y alivia síntomas del resfriado.</w:t>
      </w:r>
    </w:p>
    <w:p>
      <w:r>
        <w:t>🩺 Posibles enfermedades: Resfriado, gripe leve, estrés por frío.</w:t>
      </w:r>
    </w:p>
    <w:p>
      <w:r>
        <w:t>🔬 Investigación: Estos ingredientes combinados ayudan a reforzar el sistema inmune.</w:t>
      </w:r>
    </w:p>
    <w:p>
      <w:r>
        <w:t>⚠️ Precaución: Evitar en fiebre alta o hipertensión.</w:t>
      </w:r>
    </w:p>
    <w:p/>
    <w:p>
      <w:pPr>
        <w:pStyle w:val="ListBullet"/>
      </w:pPr>
      <w:r>
        <w:t>💊 Vapor de eucalipto</w:t>
      </w:r>
    </w:p>
    <w:p>
      <w:r>
        <w:t>🌿 Ingredientes: Hojas de eucalipto, agua hirviendo.</w:t>
      </w:r>
    </w:p>
    <w:p>
      <w:r>
        <w:t>🧪 Elaboración: Hervir agua con hojas, inhalar el vapor cubriéndose con una toalla.</w:t>
      </w:r>
    </w:p>
    <w:p>
      <w:r>
        <w:t>💡 Beneficios: Destapa vías respiratorias y alivia tos.</w:t>
      </w:r>
    </w:p>
    <w:p>
      <w:r>
        <w:t>🩺 Posibles enfermedades: Congestión nasal, bronquitis.</w:t>
      </w:r>
    </w:p>
    <w:p>
      <w:r>
        <w:t>🔬 Investigación: El eucaliptol es usado en jarabes y pastillas para descongestionar.</w:t>
      </w:r>
    </w:p>
    <w:p>
      <w:r>
        <w:t>⚠️ Precaución: No acercar el rostro demasiado al vapor caliente.</w:t>
      </w:r>
    </w:p>
    <w:p/>
    <w:p>
      <w:pPr>
        <w:pStyle w:val="ListBullet"/>
      </w:pPr>
      <w:r>
        <w:t>💊 Hoja del aire para la garganta</w:t>
      </w:r>
    </w:p>
    <w:p>
      <w:r>
        <w:t>🌿 Ingredientes: Hoja del aire fresca.</w:t>
      </w:r>
    </w:p>
    <w:p>
      <w:r>
        <w:t>🧪 Elaboración: Machacar, extraer el jugo y hacer gárgaras.</w:t>
      </w:r>
    </w:p>
    <w:p>
      <w:r>
        <w:t>💡 Beneficios: Calma el dolor de garganta y reduce la inflamación.</w:t>
      </w:r>
    </w:p>
    <w:p>
      <w:r>
        <w:t>🩺 Posibles enfermedades: Irritación de garganta, inflamación respiratoria.</w:t>
      </w:r>
    </w:p>
    <w:p>
      <w:r>
        <w:t>🔬 Investigación: Usada tradicionalmente en problemas respiratorios.</w:t>
      </w:r>
    </w:p>
    <w:p>
      <w:r>
        <w:t>⚠️ Precaución: No ingerir el jugo directamente.</w:t>
      </w:r>
    </w:p>
    <w:p/>
    <w:p>
      <w:pPr>
        <w:pStyle w:val="ListBullet"/>
      </w:pPr>
      <w:r>
        <w:t>💊 Ajo con leche para problemas respiratorios</w:t>
      </w:r>
    </w:p>
    <w:p>
      <w:r>
        <w:t>🌿 Ingredientes: Dientes de ajo, leche.</w:t>
      </w:r>
    </w:p>
    <w:p>
      <w:r>
        <w:t>🧪 Elaboración: Hervir la leche, añadir ajos machacados y beber tibio.</w:t>
      </w:r>
    </w:p>
    <w:p>
      <w:r>
        <w:t>💡 Beneficios: Calma la tos y la congestión.</w:t>
      </w:r>
    </w:p>
    <w:p>
      <w:r>
        <w:t>🩺 Posibles enfermedades: Tos, gripe, congestión nasal.</w:t>
      </w:r>
    </w:p>
    <w:p>
      <w:r>
        <w:t>🔬 Investigación: El ajo contiene alicina, con propiedades antimicrobianas.</w:t>
      </w:r>
    </w:p>
    <w:p>
      <w:r>
        <w:t>⚠️ Precaución: No usar en exceso por olor fuerte y posible irritación estomacal.</w:t>
      </w:r>
    </w:p>
    <w:p/>
    <w:p>
      <w:pPr>
        <w:pStyle w:val="ListBullet"/>
      </w:pPr>
      <w:r>
        <w:t>💊 Agua de perejil para riñones</w:t>
      </w:r>
    </w:p>
    <w:p>
      <w:r>
        <w:t>🌿 Ingredientes: Perejil fresco, agua.</w:t>
      </w:r>
    </w:p>
    <w:p>
      <w:r>
        <w:t>🧪 Elaboración: Hervir agua con perejil, colar y beber.</w:t>
      </w:r>
    </w:p>
    <w:p>
      <w:r>
        <w:t>💡 Beneficios: Favorece la eliminación de líquidos y limpia los riñones.</w:t>
      </w:r>
    </w:p>
    <w:p>
      <w:r>
        <w:t>🩺 Posibles enfermedades: Retención de líquidos, molestias renales leves.</w:t>
      </w:r>
    </w:p>
    <w:p>
      <w:r>
        <w:t>🔬 Investigación: El perejil tiene efecto diurético comprobado.</w:t>
      </w:r>
    </w:p>
    <w:p>
      <w:r>
        <w:t>⚠️ Precaución: No abusar; en exceso puede irritar los riñones.</w:t>
      </w:r>
    </w:p>
    <w:p/>
    <w:p>
      <w:pPr>
        <w:pStyle w:val="ListBullet"/>
      </w:pPr>
      <w:r>
        <w:t>💊 Aceite de coco como enjuague bucal</w:t>
      </w:r>
    </w:p>
    <w:p>
      <w:r>
        <w:t>🌿 Ingredientes: Aceite de coco.</w:t>
      </w:r>
    </w:p>
    <w:p>
      <w:r>
        <w:t>🧪 Elaboración: Hacer buches por 5-10 minutos y escupir.</w:t>
      </w:r>
    </w:p>
    <w:p>
      <w:r>
        <w:t>💡 Beneficios: Reduce bacterias y mal aliento.</w:t>
      </w:r>
    </w:p>
    <w:p>
      <w:r>
        <w:t>🩺 Posibles enfermedades: Mal aliento, inflamación gingival.</w:t>
      </w:r>
    </w:p>
    <w:p>
      <w:r>
        <w:t>🔬 Investigación: El aceite de coco contiene ácido láurico con propiedades antimicrobianas.</w:t>
      </w:r>
    </w:p>
    <w:p>
      <w:r>
        <w:t>⚠️ Precaución: No tragar el aceite usado.</w:t>
      </w:r>
    </w:p>
    <w:p/>
    <w:p>
      <w:pPr>
        <w:pStyle w:val="ListBullet"/>
      </w:pPr>
      <w:r>
        <w:t>💊 Aceite de coco con lavanda para la piel</w:t>
      </w:r>
    </w:p>
    <w:p>
      <w:r>
        <w:t>🌿 Ingredientes: Aceite de coco y gotas de aceite esencial de lavanda.</w:t>
      </w:r>
    </w:p>
    <w:p>
      <w:r>
        <w:t>🧪 Elaboración: Mezclar y aplicar en la zona afectada.</w:t>
      </w:r>
    </w:p>
    <w:p>
      <w:r>
        <w:t>💡 Beneficios: Calma irritaciones y mejora la cicatrización.</w:t>
      </w:r>
    </w:p>
    <w:p>
      <w:r>
        <w:t>🩺 Posibles enfermedades: Irritación cutánea, resequedad, heridas leves.</w:t>
      </w:r>
    </w:p>
    <w:p>
      <w:r>
        <w:t>🔬 Investigación: La lavanda tiene propiedades calmantes y antimicrobianas.</w:t>
      </w:r>
    </w:p>
    <w:p>
      <w:r>
        <w:t>⚠️ Precaución: No aplicar en piel lesionada severamente.</w:t>
      </w:r>
    </w:p>
    <w:p/>
    <w:p>
      <w:pPr>
        <w:pStyle w:val="ListBullet"/>
      </w:pPr>
      <w:r>
        <w:t>💊 Pepa de papaya como purgante</w:t>
      </w:r>
    </w:p>
    <w:p>
      <w:r>
        <w:t>🌿 Ingredientes: Pepas de papaya machacadas o licuadas.</w:t>
      </w:r>
    </w:p>
    <w:p>
      <w:r>
        <w:t>🧪 Elaboración: Consumir en pequeñas cantidades naturales.</w:t>
      </w:r>
    </w:p>
    <w:p>
      <w:r>
        <w:t>💡 Beneficios: Ayuda a la digestión y actúa como desparasitante natural.</w:t>
      </w:r>
    </w:p>
    <w:p>
      <w:r>
        <w:t>🩺 Posibles enfermedades: Parásitos intestinales, digestión lenta.</w:t>
      </w:r>
    </w:p>
    <w:p>
      <w:r>
        <w:t>🔬 Investigación: Contiene enzimas (papaína) que favorecen la digestión.</w:t>
      </w:r>
    </w:p>
    <w:p>
      <w:r>
        <w:t>⚠️ Precaución: No está científicamente comprobada su eficacia como purgante.</w:t>
      </w:r>
    </w:p>
    <w:p/>
    <w:p>
      <w:pPr>
        <w:pStyle w:val="ListBullet"/>
      </w:pPr>
      <w:r>
        <w:t>💊 Piedra de alumbre</w:t>
      </w:r>
    </w:p>
    <w:p>
      <w:r>
        <w:t>🌿 Ingredientes: Polvo de alumbre.</w:t>
      </w:r>
    </w:p>
    <w:p>
      <w:r>
        <w:t>🧪 Elaboración: Aplicar una pequeña cantidad en aftas bucales durante un minuto, luego enjuagar.</w:t>
      </w:r>
    </w:p>
    <w:p>
      <w:r>
        <w:t>💡 Beneficios: Actúa como astringente y reduce inflamación.</w:t>
      </w:r>
    </w:p>
    <w:p>
      <w:r>
        <w:t>🩺 Posibles enfermedades: Aftas bucales, irritación local.</w:t>
      </w:r>
    </w:p>
    <w:p>
      <w:r>
        <w:t>🔬 Investigación: El alumbre ayuda a sellar heridas bucales y reduce el dolor.</w:t>
      </w:r>
    </w:p>
    <w:p>
      <w:r>
        <w:t>⚠️ Precaución: No ingerir; puede ser tóxico.</w:t>
      </w:r>
    </w:p>
    <w:p/>
    <w:p>
      <w:pPr>
        <w:pStyle w:val="ListBullet"/>
      </w:pPr>
      <w:r>
        <w:t>💊 Vinagre de manzana</w:t>
      </w:r>
    </w:p>
    <w:p>
      <w:r>
        <w:t>🌿 Ingredientes: 1 cucharada sopera de vinagre de manzana + medio vaso de agua.</w:t>
      </w:r>
    </w:p>
    <w:p>
      <w:r>
        <w:t>🧪 Elaboración: Mezclar y consumir después de la comida.</w:t>
      </w:r>
    </w:p>
    <w:p>
      <w:r>
        <w:t>💡 Beneficios: Ayuda a la digestión y controla el azúcar en sangre.</w:t>
      </w:r>
    </w:p>
    <w:p>
      <w:r>
        <w:t>🩺 Posibles enfermedades: Digestión pesada, acidez, colesterol alto.</w:t>
      </w:r>
    </w:p>
    <w:p>
      <w:r>
        <w:t>🔬 Investigación: Contiene ácido acético con efectos metabólicos positivos.</w:t>
      </w:r>
    </w:p>
    <w:p>
      <w:r>
        <w:t>⚠️ Precaución: No consumir puro; puede dañar el esmalte dental.</w:t>
      </w:r>
    </w:p>
    <w:p/>
    <w:p>
      <w:pPr>
        <w:pStyle w:val="ListBullet"/>
      </w:pPr>
      <w:r>
        <w:t>💊 Kombucha</w:t>
      </w:r>
    </w:p>
    <w:p>
      <w:r>
        <w:t>🌿 Ingredientes: Té fermentado con azúcar y cultivo simbiótico de bacterias y levaduras.</w:t>
      </w:r>
    </w:p>
    <w:p>
      <w:r>
        <w:t>🧪 Elaboración: Fermentar varios días hasta que se torne ligeramente ácida.</w:t>
      </w:r>
    </w:p>
    <w:p>
      <w:r>
        <w:t>💡 Beneficios: Rica en probióticos que mejoran la digestión y el sistema inmune.</w:t>
      </w:r>
    </w:p>
    <w:p>
      <w:r>
        <w:t>🩺 Posibles enfermedades: Problemas digestivos, disbiosis intestinal.</w:t>
      </w:r>
    </w:p>
    <w:p>
      <w:r>
        <w:t>🔬 Investigación: Estudios recientes destacan su efecto antioxidante y probiótico.</w:t>
      </w:r>
    </w:p>
    <w:p>
      <w:r>
        <w:t>⚠️ Precaución: Preparar en condiciones higiénicas adecuadas.</w:t>
      </w:r>
    </w:p>
    <w:p/>
    <w:p>
      <w:pPr>
        <w:pStyle w:val="ListBullet"/>
      </w:pPr>
      <w:r>
        <w:t>💊 Kefir</w:t>
      </w:r>
    </w:p>
    <w:p>
      <w:r>
        <w:t>🌿 Ingredientes: Leche o agua azucarada fermentada con gránulos de kéfir.</w:t>
      </w:r>
    </w:p>
    <w:p>
      <w:r>
        <w:t>🧪 Elaboración: Fermentar durante 24-48 horas antes de colar.</w:t>
      </w:r>
    </w:p>
    <w:p>
      <w:r>
        <w:t>💡 Beneficios: Mejora la digestión, salud intestinal y sistema inmunológico.</w:t>
      </w:r>
    </w:p>
    <w:p>
      <w:r>
        <w:t>🩺 Posibles enfermedades: Intolerancia a la lactosa, digestión lenta.</w:t>
      </w:r>
    </w:p>
    <w:p>
      <w:r>
        <w:t>🔬 Investigación: Contiene probióticos, vitaminas y minerales beneficiosos.</w:t>
      </w:r>
    </w:p>
    <w:p>
      <w:r>
        <w:t>⚠️ Precaución: Refrigerar siempre y consumir con moderación.</w:t>
      </w:r>
    </w:p>
    <w:p/>
    <w:p>
      <w:pPr>
        <w:pStyle w:val="ListBullet"/>
      </w:pPr>
      <w:r>
        <w:t>💊 Kimchi</w:t>
      </w:r>
    </w:p>
    <w:p>
      <w:r>
        <w:t>🌿 Ingredientes: Col china, ajo, jengibre, chile, salsa de pescado o mariscos fermentados.</w:t>
      </w:r>
    </w:p>
    <w:p>
      <w:r>
        <w:t>🧪 Elaboración: Fermentar por varios días hasta lograr sabor picante y ácido.</w:t>
      </w:r>
    </w:p>
    <w:p>
      <w:r>
        <w:t>💡 Beneficios: Mejora la digestión y fortalece el sistema inmunitario.</w:t>
      </w:r>
    </w:p>
    <w:p>
      <w:r>
        <w:t>🩺 Posibles enfermedades: Desequilibrio intestinal, digestión pesada.</w:t>
      </w:r>
    </w:p>
    <w:p>
      <w:r>
        <w:t>🔬 Investigación: Rico en vitaminas y antioxidantes protectores.</w:t>
      </w:r>
    </w:p>
    <w:p>
      <w:r>
        <w:t>⚠️ Precaución: Evitar en personas con hipertensión por su alto contenido de sodio.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